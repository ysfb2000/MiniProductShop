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88E5E" w14:textId="77777777" w:rsidR="008D64F8" w:rsidRDefault="00000000">
      <w:pPr>
        <w:pStyle w:val="Heading1"/>
      </w:pPr>
      <w:r>
        <w:t>PHP Class Activity: Product Search and Shopping Site</w:t>
      </w:r>
    </w:p>
    <w:p w14:paraId="782A8E74" w14:textId="77777777" w:rsidR="008D64F8" w:rsidRDefault="00000000">
      <w:r>
        <w:t>This document provides instructions for a PHP-based class activity. The activity helps students practice building dynamic web pages with PHP. The goal is to build a basic product search page and challenge students to expand it into a full shopping website.</w:t>
      </w:r>
    </w:p>
    <w:p w14:paraId="13A7DDF9" w14:textId="77777777" w:rsidR="008D64F8" w:rsidRDefault="00000000">
      <w:pPr>
        <w:pStyle w:val="Heading2"/>
      </w:pPr>
      <w:r>
        <w:t>Objective</w:t>
      </w:r>
    </w:p>
    <w:p w14:paraId="29FB473D" w14:textId="77777777" w:rsidR="008D64F8" w:rsidRDefault="00000000">
      <w:r>
        <w:t>- Understand how to embed PHP in HTML.</w:t>
      </w:r>
      <w:r>
        <w:br/>
        <w:t>- Learn to handle form data using GET/POST.</w:t>
      </w:r>
      <w:r>
        <w:br/>
        <w:t>- Practice using arrays, conditionals, and loops in PHP.</w:t>
      </w:r>
    </w:p>
    <w:p w14:paraId="27E8C854" w14:textId="77777777" w:rsidR="008D64F8" w:rsidRDefault="00000000">
      <w:pPr>
        <w:pStyle w:val="Heading2"/>
      </w:pPr>
      <w:r>
        <w:t>Setup Instructions</w:t>
      </w:r>
    </w:p>
    <w:p w14:paraId="2859F7D6" w14:textId="77777777" w:rsidR="008D64F8" w:rsidRDefault="00000000">
      <w:r>
        <w:t>1. Download and install XAMPP or WAMP server.</w:t>
      </w:r>
      <w:r>
        <w:br/>
        <w:t>2. Place your project folder into the server directory:</w:t>
      </w:r>
      <w:r>
        <w:br/>
        <w:t xml:space="preserve">   - For XAMPP: C:\xampp\htdocs\</w:t>
      </w:r>
      <w:r>
        <w:br/>
        <w:t xml:space="preserve">   - For WAMP: C:\wamp\www\</w:t>
      </w:r>
      <w:r>
        <w:br/>
        <w:t>3. Start the Apache server.</w:t>
      </w:r>
      <w:r>
        <w:br/>
        <w:t>4. Open a web browser and navigate to: http://localhost/your_project_folder_name/</w:t>
      </w:r>
    </w:p>
    <w:p w14:paraId="1E85A4DC" w14:textId="77777777" w:rsidR="008D64F8" w:rsidRDefault="00000000">
      <w:pPr>
        <w:pStyle w:val="Heading2"/>
      </w:pPr>
      <w:r>
        <w:t>Activity Instructions</w:t>
      </w:r>
    </w:p>
    <w:p w14:paraId="081256C7" w14:textId="11C2C72C" w:rsidR="008D64F8" w:rsidRDefault="00000000">
      <w:r>
        <w:t>1. Open the PHP file in a code editor (e.g., VS Code, Sublime Text).</w:t>
      </w:r>
      <w:r>
        <w:br/>
        <w:t>2. Observe how product data is stored in an array.</w:t>
      </w:r>
      <w:r>
        <w:br/>
        <w:t>3. Note the form used for search functionality.</w:t>
      </w:r>
      <w:r>
        <w:br/>
        <w:t>4. Modify or add more products to the array.</w:t>
      </w:r>
      <w:r>
        <w:br/>
        <w:t>5. Customize the styling with CSS.</w:t>
      </w:r>
      <w:r>
        <w:br/>
        <w:t>6. Add new features like product categories or sorting.</w:t>
      </w:r>
    </w:p>
    <w:p w14:paraId="4297D561" w14:textId="77777777" w:rsidR="008D64F8" w:rsidRDefault="00000000">
      <w:pPr>
        <w:pStyle w:val="Heading2"/>
      </w:pPr>
      <w:r>
        <w:t>Challenge: Build a Full Shopping Website</w:t>
      </w:r>
    </w:p>
    <w:p w14:paraId="55E1AFD8" w14:textId="77777777" w:rsidR="008D64F8" w:rsidRDefault="00000000">
      <w:r>
        <w:t>To push your skills further, try implementing the following features to create a complete shopping site:</w:t>
      </w:r>
    </w:p>
    <w:p w14:paraId="4E23E7DB" w14:textId="77777777" w:rsidR="008D64F8" w:rsidRDefault="00000000">
      <w:r>
        <w:t>- Create a product detail page.</w:t>
      </w:r>
      <w:r>
        <w:br/>
        <w:t>- Add a shopping cart using sessions.</w:t>
      </w:r>
      <w:r>
        <w:br/>
        <w:t>- Allow quantity selection for each product.</w:t>
      </w:r>
      <w:r>
        <w:br/>
        <w:t>- Create a checkout form.</w:t>
      </w:r>
      <w:r>
        <w:br/>
        <w:t>- Store orders using text files or a database.</w:t>
      </w:r>
      <w:r>
        <w:br/>
        <w:t>- Implement user login/logout functionality.</w:t>
      </w:r>
      <w:r>
        <w:br/>
        <w:t>- Add responsive design with Bootstrap.</w:t>
      </w:r>
    </w:p>
    <w:sectPr w:rsidR="008D64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9016636">
    <w:abstractNumId w:val="8"/>
  </w:num>
  <w:num w:numId="2" w16cid:durableId="1129520109">
    <w:abstractNumId w:val="6"/>
  </w:num>
  <w:num w:numId="3" w16cid:durableId="1755466512">
    <w:abstractNumId w:val="5"/>
  </w:num>
  <w:num w:numId="4" w16cid:durableId="202719491">
    <w:abstractNumId w:val="4"/>
  </w:num>
  <w:num w:numId="5" w16cid:durableId="184172610">
    <w:abstractNumId w:val="7"/>
  </w:num>
  <w:num w:numId="6" w16cid:durableId="1231573281">
    <w:abstractNumId w:val="3"/>
  </w:num>
  <w:num w:numId="7" w16cid:durableId="1943608539">
    <w:abstractNumId w:val="2"/>
  </w:num>
  <w:num w:numId="8" w16cid:durableId="1142699065">
    <w:abstractNumId w:val="1"/>
  </w:num>
  <w:num w:numId="9" w16cid:durableId="182126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1449"/>
    <w:rsid w:val="008D64F8"/>
    <w:rsid w:val="00AA1D8D"/>
    <w:rsid w:val="00B47730"/>
    <w:rsid w:val="00CB0664"/>
    <w:rsid w:val="00F03B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64967"/>
  <w14:defaultImageDpi w14:val="300"/>
  <w15:docId w15:val="{FC3E648D-6C18-49AA-AE0B-517FA2E3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242</Words>
  <Characters>1255</Characters>
  <Application>Microsoft Office Word</Application>
  <DocSecurity>0</DocSecurity>
  <Lines>32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Priyanka Brojabasi</cp:lastModifiedBy>
  <cp:revision>2</cp:revision>
  <dcterms:created xsi:type="dcterms:W3CDTF">2013-12-23T23:15:00Z</dcterms:created>
  <dcterms:modified xsi:type="dcterms:W3CDTF">2025-05-28T19:06:00Z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5dc637c1-94c2-45cb-961d-086e5628a6cb</vt:lpwstr>
  </property>
</Properties>
</file>